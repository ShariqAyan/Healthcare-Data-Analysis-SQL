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C3F14" w14:textId="77777777" w:rsidR="00AD2F72" w:rsidRDefault="00AD2F72">
      <w:pPr>
        <w:pStyle w:val="Heading1"/>
        <w:rPr>
          <w:b w:val="0"/>
          <w:bCs w:val="0"/>
          <w:color w:val="17365D" w:themeColor="text2" w:themeShade="BF"/>
          <w:spacing w:val="5"/>
          <w:kern w:val="28"/>
          <w:sz w:val="52"/>
          <w:szCs w:val="52"/>
        </w:rPr>
      </w:pPr>
      <w:r w:rsidRPr="00AD2F72">
        <w:rPr>
          <w:b w:val="0"/>
          <w:bCs w:val="0"/>
          <w:color w:val="17365D" w:themeColor="text2" w:themeShade="BF"/>
          <w:spacing w:val="5"/>
          <w:kern w:val="28"/>
          <w:sz w:val="52"/>
          <w:szCs w:val="52"/>
        </w:rPr>
        <w:t>Healthcare Data Analysis and Patient History Management Using SQL</w:t>
      </w:r>
    </w:p>
    <w:p w14:paraId="6664277D" w14:textId="36A3AA62" w:rsidR="00543032" w:rsidRDefault="00000000">
      <w:pPr>
        <w:pStyle w:val="Heading1"/>
      </w:pPr>
      <w:r>
        <w:t>1. Introduction</w:t>
      </w:r>
    </w:p>
    <w:p w14:paraId="2B4BE4BE" w14:textId="22003657" w:rsidR="00543032" w:rsidRDefault="00000000">
      <w:r>
        <w:t xml:space="preserve">This project is based on analyzing </w:t>
      </w:r>
      <w:r w:rsidR="00491D0F">
        <w:t xml:space="preserve">Healthcare Data Analysis </w:t>
      </w:r>
      <w:r>
        <w:t>using SQL. We were provided with multiple CSV files including patients, doctors, admissions, and province names. The goal is to perform data analysis by executing 35 different SQL queries to extract meaningful insights from the data.</w:t>
      </w:r>
    </w:p>
    <w:p w14:paraId="199309F1" w14:textId="77777777" w:rsidR="00543032" w:rsidRDefault="00000000">
      <w:pPr>
        <w:pStyle w:val="Heading1"/>
      </w:pPr>
      <w:r>
        <w:t>2. SQL Queries and Explanations</w:t>
      </w:r>
    </w:p>
    <w:p w14:paraId="38F12FE1" w14:textId="77777777" w:rsidR="00543032" w:rsidRDefault="00000000">
      <w:pPr>
        <w:pStyle w:val="Heading2"/>
      </w:pPr>
      <w:r>
        <w:t>Query 1</w:t>
      </w:r>
    </w:p>
    <w:p w14:paraId="17C68F9A" w14:textId="77777777" w:rsidR="00543032" w:rsidRDefault="00000000">
      <w:r>
        <w:t>Show first name, last name, and gender of patients who are male.</w:t>
      </w:r>
    </w:p>
    <w:p w14:paraId="377FB7A6" w14:textId="77777777" w:rsidR="00543032" w:rsidRDefault="00000000">
      <w:pPr>
        <w:pStyle w:val="Heading2"/>
      </w:pPr>
      <w:r>
        <w:t>Query 2</w:t>
      </w:r>
    </w:p>
    <w:p w14:paraId="39B537B1" w14:textId="77777777" w:rsidR="00543032" w:rsidRDefault="00000000">
      <w:r>
        <w:t>Show first name and last name of patients who do not have allergies.</w:t>
      </w:r>
    </w:p>
    <w:p w14:paraId="782659B7" w14:textId="77777777" w:rsidR="00543032" w:rsidRDefault="00000000">
      <w:pPr>
        <w:pStyle w:val="Heading2"/>
      </w:pPr>
      <w:r>
        <w:t>Query 3</w:t>
      </w:r>
    </w:p>
    <w:p w14:paraId="724CA834" w14:textId="77777777" w:rsidR="00543032" w:rsidRDefault="00000000">
      <w:r>
        <w:t>Show first name of patients whose names start with 'C'.</w:t>
      </w:r>
    </w:p>
    <w:p w14:paraId="01DDD44C" w14:textId="77777777" w:rsidR="00543032" w:rsidRDefault="00000000">
      <w:pPr>
        <w:pStyle w:val="Heading2"/>
      </w:pPr>
      <w:r>
        <w:t>Query 4</w:t>
      </w:r>
    </w:p>
    <w:p w14:paraId="36260F66" w14:textId="77777777" w:rsidR="00543032" w:rsidRDefault="00000000">
      <w:r>
        <w:t>Show patients with weight between 100 and 120 (inclusive).</w:t>
      </w:r>
    </w:p>
    <w:p w14:paraId="6D2980D7" w14:textId="77777777" w:rsidR="00543032" w:rsidRDefault="00000000">
      <w:pPr>
        <w:pStyle w:val="Heading2"/>
      </w:pPr>
      <w:r>
        <w:t>Query 5</w:t>
      </w:r>
    </w:p>
    <w:p w14:paraId="6C409F34" w14:textId="77777777" w:rsidR="00543032" w:rsidRDefault="00000000">
      <w:r>
        <w:t>Update null values in allergies column to 'NKA'.</w:t>
      </w:r>
    </w:p>
    <w:p w14:paraId="06288BB3" w14:textId="77777777" w:rsidR="00543032" w:rsidRDefault="00000000">
      <w:pPr>
        <w:pStyle w:val="Heading2"/>
      </w:pPr>
      <w:r>
        <w:t>Query 6</w:t>
      </w:r>
    </w:p>
    <w:p w14:paraId="5C84049A" w14:textId="77777777" w:rsidR="00543032" w:rsidRDefault="00000000">
      <w:r>
        <w:t>Concatenate first and last name into full name.</w:t>
      </w:r>
    </w:p>
    <w:p w14:paraId="4FB17916" w14:textId="77777777" w:rsidR="00543032" w:rsidRDefault="00000000">
      <w:pPr>
        <w:pStyle w:val="Heading2"/>
      </w:pPr>
      <w:r>
        <w:t>Query 7</w:t>
      </w:r>
    </w:p>
    <w:p w14:paraId="667F2578" w14:textId="77777777" w:rsidR="00543032" w:rsidRDefault="00000000">
      <w:r>
        <w:t>Join with province names to show full province name of each patient.</w:t>
      </w:r>
    </w:p>
    <w:p w14:paraId="36CD5CB0" w14:textId="77777777" w:rsidR="00543032" w:rsidRDefault="00000000">
      <w:pPr>
        <w:pStyle w:val="Heading2"/>
      </w:pPr>
      <w:r>
        <w:t>Query 8</w:t>
      </w:r>
    </w:p>
    <w:p w14:paraId="7F699B95" w14:textId="77777777" w:rsidR="00543032" w:rsidRDefault="00000000">
      <w:r>
        <w:t>Count patients born in the year 2010.</w:t>
      </w:r>
    </w:p>
    <w:p w14:paraId="1182A68E" w14:textId="77777777" w:rsidR="00543032" w:rsidRDefault="00000000">
      <w:pPr>
        <w:pStyle w:val="Heading2"/>
      </w:pPr>
      <w:r>
        <w:t>Query 9</w:t>
      </w:r>
    </w:p>
    <w:p w14:paraId="5C3C6023" w14:textId="77777777" w:rsidR="00543032" w:rsidRDefault="00000000">
      <w:r>
        <w:t>Find the patient with the maximum height.</w:t>
      </w:r>
    </w:p>
    <w:p w14:paraId="134114A8" w14:textId="77777777" w:rsidR="00543032" w:rsidRDefault="00000000">
      <w:pPr>
        <w:pStyle w:val="Heading2"/>
      </w:pPr>
      <w:r>
        <w:lastRenderedPageBreak/>
        <w:t>Query 10</w:t>
      </w:r>
    </w:p>
    <w:p w14:paraId="42C220C3" w14:textId="77777777" w:rsidR="00543032" w:rsidRDefault="00000000">
      <w:r>
        <w:t>Show all columns for specific patient IDs (1,45,534,879,1000).</w:t>
      </w:r>
    </w:p>
    <w:p w14:paraId="2C6FA75E" w14:textId="77777777" w:rsidR="00543032" w:rsidRDefault="00000000">
      <w:pPr>
        <w:pStyle w:val="Heading2"/>
      </w:pPr>
      <w:r>
        <w:t>Query 11</w:t>
      </w:r>
    </w:p>
    <w:p w14:paraId="52748269" w14:textId="77777777" w:rsidR="00543032" w:rsidRDefault="00000000">
      <w:r>
        <w:t>Count total number of admissions.</w:t>
      </w:r>
    </w:p>
    <w:p w14:paraId="5ABBD800" w14:textId="77777777" w:rsidR="00543032" w:rsidRDefault="00000000">
      <w:pPr>
        <w:pStyle w:val="Heading2"/>
      </w:pPr>
      <w:r>
        <w:t>Query 12</w:t>
      </w:r>
    </w:p>
    <w:p w14:paraId="735A5A61" w14:textId="77777777" w:rsidR="00543032" w:rsidRDefault="00000000">
      <w:r>
        <w:t>Find admissions where patient was admitted and discharged on the same day.</w:t>
      </w:r>
    </w:p>
    <w:p w14:paraId="6C4A2808" w14:textId="77777777" w:rsidR="00543032" w:rsidRDefault="00000000">
      <w:pPr>
        <w:pStyle w:val="Heading2"/>
      </w:pPr>
      <w:r>
        <w:t>Query 13</w:t>
      </w:r>
    </w:p>
    <w:p w14:paraId="73EEB137" w14:textId="77777777" w:rsidR="00543032" w:rsidRDefault="00000000">
      <w:r>
        <w:t>Count total number of admissions for patient_id 579.</w:t>
      </w:r>
    </w:p>
    <w:p w14:paraId="271183FE" w14:textId="77777777" w:rsidR="00543032" w:rsidRDefault="00000000">
      <w:pPr>
        <w:pStyle w:val="Heading2"/>
      </w:pPr>
      <w:r>
        <w:t>Query 14</w:t>
      </w:r>
    </w:p>
    <w:p w14:paraId="6601683C" w14:textId="77777777" w:rsidR="00543032" w:rsidRDefault="00000000">
      <w:r>
        <w:t>List unique cities in province_id 'NS'.</w:t>
      </w:r>
    </w:p>
    <w:p w14:paraId="5F08B224" w14:textId="77777777" w:rsidR="00543032" w:rsidRDefault="00000000">
      <w:pPr>
        <w:pStyle w:val="Heading2"/>
      </w:pPr>
      <w:r>
        <w:t>Query 15</w:t>
      </w:r>
    </w:p>
    <w:p w14:paraId="6BA701F1" w14:textId="77777777" w:rsidR="00543032" w:rsidRDefault="00000000">
      <w:r>
        <w:t>Find patients with height &gt; 160 and weight &gt; 70.</w:t>
      </w:r>
    </w:p>
    <w:p w14:paraId="010265DA" w14:textId="77777777" w:rsidR="00543032" w:rsidRDefault="00000000">
      <w:pPr>
        <w:pStyle w:val="Heading2"/>
      </w:pPr>
      <w:r>
        <w:t>Query 16</w:t>
      </w:r>
    </w:p>
    <w:p w14:paraId="540A13DE" w14:textId="77777777" w:rsidR="00543032" w:rsidRDefault="00000000">
      <w:r>
        <w:t>List unique birth years sorted ascending.</w:t>
      </w:r>
    </w:p>
    <w:p w14:paraId="21A903EB" w14:textId="77777777" w:rsidR="00543032" w:rsidRDefault="00000000">
      <w:pPr>
        <w:pStyle w:val="Heading2"/>
      </w:pPr>
      <w:r>
        <w:t>Query 17</w:t>
      </w:r>
    </w:p>
    <w:p w14:paraId="6C080C42" w14:textId="77777777" w:rsidR="00543032" w:rsidRDefault="00000000">
      <w:r>
        <w:t>List unique first names that occur only once.</w:t>
      </w:r>
    </w:p>
    <w:p w14:paraId="0BCB4188" w14:textId="77777777" w:rsidR="00543032" w:rsidRDefault="00000000">
      <w:pPr>
        <w:pStyle w:val="Heading2"/>
      </w:pPr>
      <w:r>
        <w:t>Query 18</w:t>
      </w:r>
    </w:p>
    <w:p w14:paraId="0F9DB422" w14:textId="77777777" w:rsidR="00543032" w:rsidRDefault="00000000">
      <w:r>
        <w:t>Find first names starting and ending with 's' and at least 6 characters long.</w:t>
      </w:r>
    </w:p>
    <w:p w14:paraId="301438E5" w14:textId="77777777" w:rsidR="00543032" w:rsidRDefault="00000000">
      <w:pPr>
        <w:pStyle w:val="Heading2"/>
      </w:pPr>
      <w:r>
        <w:t>Query 19</w:t>
      </w:r>
    </w:p>
    <w:p w14:paraId="12D77A0B" w14:textId="77777777" w:rsidR="00543032" w:rsidRDefault="00000000">
      <w:r>
        <w:t>Show patients with diagnosis 'Dementia'.</w:t>
      </w:r>
    </w:p>
    <w:p w14:paraId="6F71AB18" w14:textId="77777777" w:rsidR="00543032" w:rsidRDefault="00000000">
      <w:pPr>
        <w:pStyle w:val="Heading2"/>
      </w:pPr>
      <w:r>
        <w:t>Query 20</w:t>
      </w:r>
    </w:p>
    <w:p w14:paraId="76BDB346" w14:textId="77777777" w:rsidR="00543032" w:rsidRDefault="00000000">
      <w:r>
        <w:t>Order first names by name length and alphabetically.</w:t>
      </w:r>
    </w:p>
    <w:p w14:paraId="6693727F" w14:textId="77777777" w:rsidR="00543032" w:rsidRDefault="00000000">
      <w:pPr>
        <w:pStyle w:val="Heading2"/>
      </w:pPr>
      <w:r>
        <w:t>Query 21</w:t>
      </w:r>
    </w:p>
    <w:p w14:paraId="419C6BE5" w14:textId="77777777" w:rsidR="00543032" w:rsidRDefault="00000000">
      <w:r>
        <w:t>Show total male and female patients in a single row.</w:t>
      </w:r>
    </w:p>
    <w:p w14:paraId="28E41067" w14:textId="77777777" w:rsidR="00543032" w:rsidRDefault="00000000">
      <w:pPr>
        <w:pStyle w:val="Heading2"/>
      </w:pPr>
      <w:r>
        <w:t>Query 22</w:t>
      </w:r>
    </w:p>
    <w:p w14:paraId="5055FB96" w14:textId="77777777" w:rsidR="00543032" w:rsidRDefault="00000000">
      <w:r>
        <w:t>Duplicate of query 21.</w:t>
      </w:r>
    </w:p>
    <w:p w14:paraId="0DA17DDD" w14:textId="77777777" w:rsidR="00543032" w:rsidRDefault="00000000">
      <w:pPr>
        <w:pStyle w:val="Heading2"/>
      </w:pPr>
      <w:r>
        <w:t>Query 23</w:t>
      </w:r>
    </w:p>
    <w:p w14:paraId="07664EFF" w14:textId="77777777" w:rsidR="00543032" w:rsidRDefault="00000000">
      <w:r>
        <w:t>Show patients admitted multiple times for the same diagnosis.</w:t>
      </w:r>
    </w:p>
    <w:p w14:paraId="7AF13997" w14:textId="77777777" w:rsidR="00543032" w:rsidRDefault="00000000">
      <w:pPr>
        <w:pStyle w:val="Heading2"/>
      </w:pPr>
      <w:r>
        <w:t>Query 24</w:t>
      </w:r>
    </w:p>
    <w:p w14:paraId="133B5576" w14:textId="77777777" w:rsidR="00543032" w:rsidRDefault="00000000">
      <w:r>
        <w:t>Show cities with patient count ordered descending.</w:t>
      </w:r>
    </w:p>
    <w:p w14:paraId="664A503B" w14:textId="77777777" w:rsidR="00543032" w:rsidRDefault="00000000">
      <w:pPr>
        <w:pStyle w:val="Heading2"/>
      </w:pPr>
      <w:r>
        <w:lastRenderedPageBreak/>
        <w:t>Query 25</w:t>
      </w:r>
    </w:p>
    <w:p w14:paraId="4BF4C265" w14:textId="77777777" w:rsidR="00543032" w:rsidRDefault="00000000">
      <w:r>
        <w:t>Union patients and doctors showing their role.</w:t>
      </w:r>
    </w:p>
    <w:p w14:paraId="07D28A2A" w14:textId="77777777" w:rsidR="00543032" w:rsidRDefault="00000000">
      <w:pPr>
        <w:pStyle w:val="Heading2"/>
      </w:pPr>
      <w:r>
        <w:t>Query 26</w:t>
      </w:r>
    </w:p>
    <w:p w14:paraId="330B2F32" w14:textId="77777777" w:rsidR="00543032" w:rsidRDefault="00000000">
      <w:r>
        <w:t>List allergies ordered by popularity, excluding nulls.</w:t>
      </w:r>
    </w:p>
    <w:p w14:paraId="4F1E6502" w14:textId="77777777" w:rsidR="00543032" w:rsidRDefault="00000000">
      <w:pPr>
        <w:pStyle w:val="Heading2"/>
      </w:pPr>
      <w:r>
        <w:t>Query 27</w:t>
      </w:r>
    </w:p>
    <w:p w14:paraId="5C15E161" w14:textId="77777777" w:rsidR="00543032" w:rsidRDefault="00000000">
      <w:r>
        <w:t>Patients born in the 1970s sorted by birthdate.</w:t>
      </w:r>
    </w:p>
    <w:p w14:paraId="4E743668" w14:textId="77777777" w:rsidR="00543032" w:rsidRDefault="00000000">
      <w:pPr>
        <w:pStyle w:val="Heading2"/>
      </w:pPr>
      <w:r>
        <w:t>Query 28</w:t>
      </w:r>
    </w:p>
    <w:p w14:paraId="5B580A66" w14:textId="77777777" w:rsidR="00543032" w:rsidRDefault="00000000">
      <w:r>
        <w:t>Format full name as LASTNAME,firstname.</w:t>
      </w:r>
    </w:p>
    <w:p w14:paraId="5B93C3FE" w14:textId="77777777" w:rsidR="00543032" w:rsidRDefault="00000000">
      <w:pPr>
        <w:pStyle w:val="Heading2"/>
      </w:pPr>
      <w:r>
        <w:t>Query 29</w:t>
      </w:r>
    </w:p>
    <w:p w14:paraId="4ED2D86A" w14:textId="77777777" w:rsidR="00543032" w:rsidRDefault="00000000">
      <w:r>
        <w:t>Show province IDs with total height sum &gt;= 7000.</w:t>
      </w:r>
    </w:p>
    <w:p w14:paraId="09C53EFE" w14:textId="77777777" w:rsidR="00543032" w:rsidRDefault="00000000">
      <w:pPr>
        <w:pStyle w:val="Heading2"/>
      </w:pPr>
      <w:r>
        <w:t>Query 30</w:t>
      </w:r>
    </w:p>
    <w:p w14:paraId="6F0E39A3" w14:textId="77777777" w:rsidR="00543032" w:rsidRDefault="00000000">
      <w:r>
        <w:t>Weight difference for patients with last name 'Maroni'.</w:t>
      </w:r>
    </w:p>
    <w:p w14:paraId="0FC6183B" w14:textId="77777777" w:rsidR="00543032" w:rsidRDefault="00000000">
      <w:pPr>
        <w:pStyle w:val="Heading2"/>
      </w:pPr>
      <w:r>
        <w:t>Query 31</w:t>
      </w:r>
    </w:p>
    <w:p w14:paraId="3D9C4635" w14:textId="77777777" w:rsidR="00543032" w:rsidRDefault="00000000">
      <w:r>
        <w:t>Admissions count by day of month.</w:t>
      </w:r>
    </w:p>
    <w:p w14:paraId="2F3E30A1" w14:textId="77777777" w:rsidR="00543032" w:rsidRDefault="00000000">
      <w:pPr>
        <w:pStyle w:val="Heading2"/>
      </w:pPr>
      <w:r>
        <w:t>Query 32</w:t>
      </w:r>
    </w:p>
    <w:p w14:paraId="7FDC4E00" w14:textId="77777777" w:rsidR="00543032" w:rsidRDefault="00000000">
      <w:r>
        <w:t>Group patients by weight group and count.</w:t>
      </w:r>
    </w:p>
    <w:p w14:paraId="41A95B13" w14:textId="77777777" w:rsidR="00543032" w:rsidRDefault="00000000">
      <w:pPr>
        <w:pStyle w:val="Heading2"/>
      </w:pPr>
      <w:r>
        <w:t>Query 33</w:t>
      </w:r>
    </w:p>
    <w:p w14:paraId="1917B229" w14:textId="77777777" w:rsidR="00543032" w:rsidRDefault="00000000">
      <w:r>
        <w:t>Add isObese flag based on BMI.</w:t>
      </w:r>
    </w:p>
    <w:p w14:paraId="3D1A8298" w14:textId="77777777" w:rsidR="00543032" w:rsidRDefault="00000000">
      <w:pPr>
        <w:pStyle w:val="Heading2"/>
      </w:pPr>
      <w:r>
        <w:t>Query 34</w:t>
      </w:r>
    </w:p>
    <w:p w14:paraId="3D10E7CC" w14:textId="77777777" w:rsidR="00543032" w:rsidRDefault="00000000">
      <w:r>
        <w:t>Epilepsy patients attended by doctor Lisa.</w:t>
      </w:r>
    </w:p>
    <w:p w14:paraId="4C994A23" w14:textId="77777777" w:rsidR="00543032" w:rsidRDefault="00000000">
      <w:pPr>
        <w:pStyle w:val="Heading2"/>
      </w:pPr>
      <w:r>
        <w:t>Query 35</w:t>
      </w:r>
    </w:p>
    <w:p w14:paraId="2FBDF011" w14:textId="77777777" w:rsidR="00543032" w:rsidRDefault="00000000">
      <w:r>
        <w:t>Generate temporary password using ID, last name length, and birth year.</w:t>
      </w:r>
    </w:p>
    <w:p w14:paraId="24AF7D5E" w14:textId="77777777" w:rsidR="00543032" w:rsidRDefault="00000000">
      <w:pPr>
        <w:pStyle w:val="Heading1"/>
      </w:pPr>
      <w:r>
        <w:t>3. Project Insights</w:t>
      </w:r>
    </w:p>
    <w:p w14:paraId="7B6933AB" w14:textId="77777777" w:rsidR="00543032" w:rsidRDefault="00000000">
      <w:r>
        <w:br/>
        <w:t>- Most patients are concentrated in a few provinces like NS and ON.</w:t>
      </w:r>
      <w:r>
        <w:br/>
        <w:t>- Many admissions happen on the same day, indicating possible outpatient visits.</w:t>
      </w:r>
      <w:r>
        <w:br/>
        <w:t>- 'NKA' is the most common allergy (once NULLs are replaced).</w:t>
      </w:r>
      <w:r>
        <w:br/>
        <w:t>- Several patients are obese based on BMI calculations.</w:t>
      </w:r>
      <w:r>
        <w:br/>
        <w:t>- 'Epilepsy' and 'Dementia' are common diagnoses, with some patients having repeated admissions.</w:t>
      </w:r>
      <w:r>
        <w:br/>
        <w:t>- Unique names and birth years help understand demographic diversity.</w:t>
      </w:r>
      <w:r>
        <w:br/>
      </w:r>
    </w:p>
    <w:p w14:paraId="0DF033FD" w14:textId="77777777" w:rsidR="00543032" w:rsidRDefault="00000000">
      <w:pPr>
        <w:pStyle w:val="Heading1"/>
      </w:pPr>
      <w:r>
        <w:lastRenderedPageBreak/>
        <w:t>4. Submission Readiness</w:t>
      </w:r>
    </w:p>
    <w:p w14:paraId="530736F8" w14:textId="77777777" w:rsidR="00543032" w:rsidRDefault="00000000">
      <w:r>
        <w:br/>
        <w:t>All 35 SQL queries have been written, tested, and explained. Insights have been derived. This document can be submitted as the final project report along with the SQL file.</w:t>
      </w:r>
      <w:r>
        <w:br/>
      </w:r>
    </w:p>
    <w:sectPr w:rsidR="005430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7129847">
    <w:abstractNumId w:val="8"/>
  </w:num>
  <w:num w:numId="2" w16cid:durableId="2085182375">
    <w:abstractNumId w:val="6"/>
  </w:num>
  <w:num w:numId="3" w16cid:durableId="420029976">
    <w:abstractNumId w:val="5"/>
  </w:num>
  <w:num w:numId="4" w16cid:durableId="2011449459">
    <w:abstractNumId w:val="4"/>
  </w:num>
  <w:num w:numId="5" w16cid:durableId="960498674">
    <w:abstractNumId w:val="7"/>
  </w:num>
  <w:num w:numId="6" w16cid:durableId="1412773035">
    <w:abstractNumId w:val="3"/>
  </w:num>
  <w:num w:numId="7" w16cid:durableId="770128423">
    <w:abstractNumId w:val="2"/>
  </w:num>
  <w:num w:numId="8" w16cid:durableId="1792626313">
    <w:abstractNumId w:val="1"/>
  </w:num>
  <w:num w:numId="9" w16cid:durableId="96970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D0F"/>
    <w:rsid w:val="00543032"/>
    <w:rsid w:val="00AA1D8D"/>
    <w:rsid w:val="00AD2F72"/>
    <w:rsid w:val="00B47730"/>
    <w:rsid w:val="00CB0664"/>
    <w:rsid w:val="00D24B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7D7C09"/>
  <w14:defaultImageDpi w14:val="300"/>
  <w15:docId w15:val="{3A9AA538-C97E-4AC5-9E02-9EB8DDA4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shariq ayan</cp:lastModifiedBy>
  <cp:revision>3</cp:revision>
  <dcterms:created xsi:type="dcterms:W3CDTF">2013-12-23T23:15:00Z</dcterms:created>
  <dcterms:modified xsi:type="dcterms:W3CDTF">2025-07-31T17:34:00Z</dcterms:modified>
  <cp:category/>
</cp:coreProperties>
</file>